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7F1EE" w14:textId="77777777" w:rsidR="00C93291" w:rsidRDefault="006527D3">
      <w:pPr>
        <w:pStyle w:val="Heading1"/>
      </w:pPr>
      <w:r>
        <w:t>DigiWeb Project Report</w:t>
      </w:r>
    </w:p>
    <w:p w14:paraId="4BC8F38E" w14:textId="77777777" w:rsidR="00C93291" w:rsidRDefault="006527D3">
      <w:pPr>
        <w:pStyle w:val="Heading2"/>
      </w:pPr>
      <w:r>
        <w:t>Project Overview</w:t>
      </w:r>
    </w:p>
    <w:p w14:paraId="77345BFC" w14:textId="77777777" w:rsidR="00C93291" w:rsidRDefault="006527D3">
      <w:r>
        <w:t>This document provides a detailed report on the DigiWeb Project, including its objectives, development cost, expected profit, and other important details.</w:t>
      </w:r>
    </w:p>
    <w:p w14:paraId="2EB9C4BD" w14:textId="77777777" w:rsidR="00C93291" w:rsidRDefault="006527D3">
      <w:pPr>
        <w:pStyle w:val="Heading2"/>
      </w:pPr>
      <w:r>
        <w:t>Project Details</w:t>
      </w:r>
    </w:p>
    <w:p w14:paraId="27BD599C" w14:textId="77777777" w:rsidR="00C93291" w:rsidRDefault="006527D3">
      <w:r>
        <w:t>Project Name: DigiWeb Project</w:t>
      </w:r>
    </w:p>
    <w:p w14:paraId="26236C12" w14:textId="77777777" w:rsidR="00C93291" w:rsidRDefault="006527D3">
      <w:r>
        <w:t xml:space="preserve">Project </w:t>
      </w:r>
      <w:r>
        <w:t>Type: IT Service/Product-Based</w:t>
      </w:r>
    </w:p>
    <w:p w14:paraId="37F5C36F" w14:textId="77777777" w:rsidR="00C93291" w:rsidRDefault="006527D3">
      <w:r>
        <w:t>Technology Stack: MERN (MongoDB, Express.js, React.js, Node.js)</w:t>
      </w:r>
    </w:p>
    <w:p w14:paraId="6A574B72" w14:textId="77777777" w:rsidR="00C93291" w:rsidRDefault="006527D3">
      <w:r>
        <w:t>Development Duration: Estimated 3-6 months</w:t>
      </w:r>
    </w:p>
    <w:p w14:paraId="31F63140" w14:textId="77777777" w:rsidR="00C93291" w:rsidRDefault="006527D3">
      <w:pPr>
        <w:pStyle w:val="Heading2"/>
      </w:pPr>
      <w:r>
        <w:t>Cost Breakdown</w:t>
      </w:r>
    </w:p>
    <w:p w14:paraId="4CCC401D" w14:textId="5A0D0DD0" w:rsidR="00C93291" w:rsidRDefault="006527D3">
      <w:r>
        <w:t>• Development Cost: $</w:t>
      </w:r>
      <w:r w:rsidR="008007BF">
        <w:t>10,000</w:t>
      </w:r>
      <w:r>
        <w:t xml:space="preserve"> (depends on resources and scale)</w:t>
      </w:r>
    </w:p>
    <w:p w14:paraId="52C46689" w14:textId="33746614" w:rsidR="00C93291" w:rsidRDefault="006527D3">
      <w:r>
        <w:t>• Hosting &amp; Domain Cost: $</w:t>
      </w:r>
      <w:r w:rsidR="008007BF">
        <w:t xml:space="preserve">99 </w:t>
      </w:r>
      <w:r>
        <w:t>per year</w:t>
      </w:r>
    </w:p>
    <w:p w14:paraId="539E72FB" w14:textId="6261118A" w:rsidR="00C93291" w:rsidRDefault="006527D3">
      <w:r>
        <w:t>• Maintenance Cost: $</w:t>
      </w:r>
      <w:r w:rsidR="008007BF">
        <w:t xml:space="preserve">1000 </w:t>
      </w:r>
      <w:r>
        <w:t>per month</w:t>
      </w:r>
    </w:p>
    <w:p w14:paraId="00ADDF87" w14:textId="77777777" w:rsidR="00C93291" w:rsidRDefault="006527D3">
      <w:pPr>
        <w:pStyle w:val="Heading2"/>
      </w:pPr>
      <w:r>
        <w:t>Profit Estimation</w:t>
      </w:r>
    </w:p>
    <w:p w14:paraId="2964F771" w14:textId="1361E433" w:rsidR="00C93291" w:rsidRDefault="006527D3">
      <w:r>
        <w:t>• Expected Revenue: $</w:t>
      </w:r>
      <w:r w:rsidR="008007BF">
        <w:t>1</w:t>
      </w:r>
      <w:r w:rsidR="00FD0E68">
        <w:t>,</w:t>
      </w:r>
      <w:r w:rsidR="008007BF">
        <w:t>00</w:t>
      </w:r>
      <w:r w:rsidR="00FD0E68">
        <w:t>,</w:t>
      </w:r>
      <w:r w:rsidR="008007BF">
        <w:t>000</w:t>
      </w:r>
      <w:r>
        <w:t xml:space="preserve"> per year</w:t>
      </w:r>
    </w:p>
    <w:p w14:paraId="217562C6" w14:textId="5698B4F1" w:rsidR="00C93291" w:rsidRDefault="006527D3">
      <w:r>
        <w:t xml:space="preserve">• Subscription/Service Fees: </w:t>
      </w:r>
      <w:r w:rsidR="00FD0E68">
        <w:t>NA</w:t>
      </w:r>
    </w:p>
    <w:p w14:paraId="2F5B182A" w14:textId="6106F139" w:rsidR="00C93291" w:rsidRDefault="006527D3">
      <w:r>
        <w:t xml:space="preserve">• Advertising &amp; Other Income: </w:t>
      </w:r>
      <w:r w:rsidR="00FD0E68">
        <w:t>$ 100 per mont</w:t>
      </w:r>
      <w:r>
        <w:t>h</w:t>
      </w:r>
    </w:p>
    <w:p w14:paraId="54BAD75D" w14:textId="77777777" w:rsidR="00C93291" w:rsidRDefault="006527D3">
      <w:pPr>
        <w:pStyle w:val="Heading2"/>
      </w:pPr>
      <w:r>
        <w:t>Key Features</w:t>
      </w:r>
    </w:p>
    <w:p w14:paraId="1EE4F3A6" w14:textId="77777777" w:rsidR="00C93291" w:rsidRDefault="006527D3">
      <w:r>
        <w:t>• User Authentication and Role Management</w:t>
      </w:r>
    </w:p>
    <w:p w14:paraId="5063F5D4" w14:textId="77777777" w:rsidR="00C93291" w:rsidRDefault="006527D3">
      <w:r>
        <w:t>• Dynamic UI/UX with Dark Theme</w:t>
      </w:r>
    </w:p>
    <w:p w14:paraId="25DAADA5" w14:textId="77777777" w:rsidR="00C93291" w:rsidRDefault="006527D3">
      <w:r>
        <w:t>• Services and Products Display with Animations</w:t>
      </w:r>
    </w:p>
    <w:p w14:paraId="51444E6F" w14:textId="77777777" w:rsidR="00C93291" w:rsidRDefault="006527D3">
      <w:r>
        <w:t>• Feedback and Contact Us Sections</w:t>
      </w:r>
    </w:p>
    <w:p w14:paraId="4481DAB5" w14:textId="77777777" w:rsidR="00C93291" w:rsidRDefault="006527D3">
      <w:r>
        <w:t>• Secure Transactions and Data Protection</w:t>
      </w:r>
    </w:p>
    <w:p w14:paraId="44B01830" w14:textId="77777777" w:rsidR="00C93291" w:rsidRDefault="006527D3">
      <w:pPr>
        <w:pStyle w:val="Heading2"/>
      </w:pPr>
      <w:r>
        <w:t>Conclusion</w:t>
      </w:r>
    </w:p>
    <w:p w14:paraId="329CB963" w14:textId="77777777" w:rsidR="00C93291" w:rsidRDefault="006527D3">
      <w:r>
        <w:t>DigiWeb is a powerful IT solution offering multiple services and products. With a scalable architecture and engaging UI, it aims to provide an exceptional digital experience.</w:t>
      </w:r>
    </w:p>
    <w:sectPr w:rsidR="00C9329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86213664">
    <w:abstractNumId w:val="8"/>
  </w:num>
  <w:num w:numId="2" w16cid:durableId="2076125929">
    <w:abstractNumId w:val="6"/>
  </w:num>
  <w:num w:numId="3" w16cid:durableId="1511411051">
    <w:abstractNumId w:val="5"/>
  </w:num>
  <w:num w:numId="4" w16cid:durableId="1209956180">
    <w:abstractNumId w:val="4"/>
  </w:num>
  <w:num w:numId="5" w16cid:durableId="661197587">
    <w:abstractNumId w:val="7"/>
  </w:num>
  <w:num w:numId="6" w16cid:durableId="994527111">
    <w:abstractNumId w:val="3"/>
  </w:num>
  <w:num w:numId="7" w16cid:durableId="1203438107">
    <w:abstractNumId w:val="2"/>
  </w:num>
  <w:num w:numId="8" w16cid:durableId="1990328407">
    <w:abstractNumId w:val="1"/>
  </w:num>
  <w:num w:numId="9" w16cid:durableId="797068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527D3"/>
    <w:rsid w:val="008007BF"/>
    <w:rsid w:val="00AA1D8D"/>
    <w:rsid w:val="00B47730"/>
    <w:rsid w:val="00C12057"/>
    <w:rsid w:val="00C93291"/>
    <w:rsid w:val="00CB0664"/>
    <w:rsid w:val="00FC693F"/>
    <w:rsid w:val="00FD0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1028082A-930F-4C9B-8D8F-D2F1D0E34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shreyansh patel</cp:lastModifiedBy>
  <cp:revision>4</cp:revision>
  <dcterms:created xsi:type="dcterms:W3CDTF">2013-12-23T23:15:00Z</dcterms:created>
  <dcterms:modified xsi:type="dcterms:W3CDTF">2025-03-11T14:38:00Z</dcterms:modified>
  <cp:category/>
</cp:coreProperties>
</file>